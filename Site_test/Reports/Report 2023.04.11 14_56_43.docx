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новореганных пользователях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новореганных пользователях.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новых пользователях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2"/>
        <w:gridCol w:w="3324"/>
        <w:gridCol w:w="1662"/>
        <w:gridCol w:w="1662"/>
        <w:gridCol w:w="1662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Клиенты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Эксперты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44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55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49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59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47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57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</w:tr>
      <w:tr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3324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Новые клиенты в указанный период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3.2150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Новые эксперты в указанный период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3.48413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Общий график. Зеленая - клиенты, синяя - эксперты, оранжевый - сумма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3.69997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созданных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созданных заказах.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заказах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0"/>
        <w:gridCol w:w="2659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15835.0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1319.58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29330.0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1466.5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27553.0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1620.76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45550.0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1339.71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55841.0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1595.46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54185.0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1747.9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61030.0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1795.0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48080.0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1602.67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61773.0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1583.92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74600.0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1657.78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83030.0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1660.6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112948.0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1590.82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92950.0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1575.42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28"/>
        </w:rPr>
        <w:t>Графики о созданных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заказов: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4.01481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Общая сумма заказов в период: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4.24887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Средняя величина оплаты за один заказ (0 - это отсутствие заказов)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4.47947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выполняемых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выполняемых заказах.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заказах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0"/>
        <w:gridCol w:w="2659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 xml:space="preserve"> - 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891.0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891.0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28"/>
        </w:rPr>
        <w:t>Графики о выполняемых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заказов: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4.77470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Общая сумма заказов в период: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4.97037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Средняя величина оплаты за один заказ (0 - это отсутствие заказов)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5.19240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завершенных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завершенных заказах.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5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заказах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0"/>
        <w:gridCol w:w="2659"/>
        <w:gridCol w:w="1994"/>
        <w:gridCol w:w="1994"/>
        <w:gridCol w:w="1994"/>
      </w:tblGrid>
      <w:tr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заказов</w:t>
            </w:r>
          </w:p>
        </w:tc>
        <w:tc>
          <w:tcPr>
            <w:tcW w:type="dxa" w:w="199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2023-01-14 00:00:00 - 2023-01-19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164288.0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1549.89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2023-01-19 00:00:00 - 2023-01-24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186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290460.0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1561.61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2023-01-24 00:00:00 - 2023-01-29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270268.0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1544.39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2023-01-29 00:00:00 - 2023-02-03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255318.0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1547.38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2023-02-03 00:00:00 - 2023-02-08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251924.0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1517.61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2023-02-08 00:00:00 - 2023-02-13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172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276253.0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1606.12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2023-02-13 00:00:00 - 2023-02-18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143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217457.0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1520.68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2023-02-18 00:00:00 - 2023-02-23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166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251708.0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1516.31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2023-02-23 00:00:00 - 2023-02-28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198792.0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1461.71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2023-02-28 00:00:00 - 2023-03-05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146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203612.0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1394.6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2023-03-05 00:00:00 - 2023-03-10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138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212771.0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1541.82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2023-03-10 00:00:00 - 2023-03-15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178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280528.0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1576.0</w:t>
            </w:r>
          </w:p>
        </w:tc>
      </w:tr>
      <w:tr>
        <w:tc>
          <w:tcPr>
            <w:tcW w:type="dxa" w:w="1330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659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145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210953.0</w:t>
            </w:r>
          </w:p>
        </w:tc>
        <w:tc>
          <w:tcPr>
            <w:tcW w:type="dxa" w:w="1994"/>
          </w:tcPr>
          <w:p>
            <w:r>
              <w:rPr>
                <w:rFonts w:ascii="Times New Roman" w:hAnsi="Times New Roman"/>
                <w:sz w:val="24"/>
              </w:rPr>
              <w:t>1454.85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28"/>
        </w:rPr>
        <w:t>Графики о завершенных заказах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заказов: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5.48576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Общая сумма заказов в период: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5.73643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Средняя величина оплаты за один заказ (0 - это отсутствие заказов)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5.96148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об экспертах, число заказов. Наибольшие.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teebfbpmwfibb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iahqyrmx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adcjcvwxargm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omzkrjbtljcq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nnnrxa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rysrqacsyr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gctcjwqbioknv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xgzarksxsd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xfrbotqtmy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odcjpuueppvcb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zanrob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nbwnokqxbr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iqfrcmtwwpvpnfh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rzwhlpdu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rbsqsxuxtwk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qnsamtimnfsw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kyferfrqug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gugavothqkbi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zdjzuamrdwmbiknync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cswehrrysy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qwdankaax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lrtctpzpbfbsrqsurw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ilkwceg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scihuxtkdzm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nxoshhtcaxbnb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qwnof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akdlacxyxjee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twgovmacfyzfvtnom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uyucxglky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dgxdwtef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ugqbkgyetkgeaeo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udpshjp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cvlmfpmxpo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ohvovyzjwfdwjovop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vzhnxqedo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pczzgjsjqa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teebfbpmwfibb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iahqyrmx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adcjcvwxargm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gctcjwqbioknv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xgzarksxsd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xfrbotqtmy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frfvqvimozncpvm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mddliwoq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xkuwjsrw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twgovmacfyzfvtnom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uyucxglky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dgxdwtef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zamrbuuxuhwl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ouhoh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wkukllrmic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nxoshhtcaxbnb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qwnof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akdlacxyxjee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aljddwnpsnpevarawft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dwyiwhild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tqugazhrex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ffzpbmjqhmxyfvxjctp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wewae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sbofmhpun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gctcjwqbioknv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xgzarksxsd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xfrbotqtmy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ffzpbmjqhmxyfvxjctp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wewae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sbofmhpun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nmfucxqwiyhiaweovm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nbnhc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avwbbfpoh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mwifygpcur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cxtrbijeq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dkvgssupnygy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odwdlldnpgyczrlb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bcnmqrs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gcogzixmgjf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qnsamtimnfsw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kyferfrqug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gugavothqkbi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gctcjwqbioknv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xgzarksxsd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xfrbotqtmy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zamrbuuxuhwl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ouhoh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wkukllrmic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vwcnuhpijgycdotrxyi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qhaeml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jbdespfwycpta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заказов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gpbzomhhfth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ecsevmsfd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eqtwfefxdlgo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middagadxprejktmwll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hvxki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livyfilpda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hewcbbvsyflyfjxl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bbnqzinbqy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rkmviyscjrl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об экспертах, общая стоимость заказов. Наибольшие.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teebfbpmwfibb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iahqyrmx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adcjcvwxargm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2433.0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omzkrjbtljcq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nnnrxa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rysrqacsyr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1630.0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aljddwnpsnpevarawft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dwyiwhild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tqugazhrex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4217.0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odcjpuueppvcb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zanrob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nbwnokqxbr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3718.0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zdjzuamrdwmbiknync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cswehrrysy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qwdankaax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3545.0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frfvqvimozncpvm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mddliwoq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xkuwjsrw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10620.0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zdjzuamrdwmbiknync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cswehrrysy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qwdankaax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10185.0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omzkrjbtljcq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nnnrxa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rysrqacsyr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9656.0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nxoshhtcaxbnb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qwnof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akdlacxyxjee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18778.0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odwdlldnpgyczrlb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bcnmqrs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gcogzixmgjf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16191.0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qnsamtimnfsw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kyferfrqug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gugavothqkbi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13860.0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ypkambdsghauibqk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hlqihqcj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upqqxmeskwk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16178.0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teebfbpmwfibb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iahqyrmx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adcjcvwxargm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15694.0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qpauozvmizinnu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hadmbk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rosinozaae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13143.0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frfvqvimozncpvm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mddliwoq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xkuwjsrw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18844.0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twgovmacfyzfvtnom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uyucxglky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dgxdwtef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18431.0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omzkrjbtljcq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nnnrxa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rysrqacsyr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15242.0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nxoshhtcaxbnb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qwnof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akdlacxyxjee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16740.0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ahnfuladiieojxc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pdomkbzqq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nvdjqurde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15970.0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xnjowvehfhasz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alkogq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yoidvbyrbb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14116.0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gctcjwqbioknv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xgzarksxsd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xfrbotqtmy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17704.0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odwdlldnpgyczrlb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bcnmqrs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gcogzixmgjf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14114.0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ffzpbmjqhmxyfvxjctp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wewae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sbofmhpun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13590.0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zamrbuuxuhwl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ouhoh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wkukllrmic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13420.0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odwdlldnpgyczrlb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bcnmqrs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gcogzixmgjf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11964.0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qnsamtimnfsw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kyferfrqug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gugavothqkbi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11204.0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zamrbuuxuhwl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ouhoh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wkukllrmic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17761.0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gctcjwqbioknv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xgzarksxsd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xfrbotqtmy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14490.0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ffzpbmjqhmxyfvxjctp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wewae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sbofmhpun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11238.0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Сумма за заказы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gpbzomhhfth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ecsevmsfd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eqtwfefxdlgo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18097.0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middagadxprejktmwll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hvxki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livyfilpda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11656.0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datjfteazhtcutfuunq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pyrsoew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ukugtqfrit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11232.0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 клиентах, средняя стоимость заказов. Наименьшие.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nthffootdcztiq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pnygnsw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griyatgwxaf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1630.0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wkhkzfuevhh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zfvhrc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htyvinpksu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2433.0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wmiwokgzikrn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mqiyp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becujozadnen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256.0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nipfwfgkdwfseokjfwn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xhqskqcbp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zaomrsvhxnu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409.0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lpxffwnaycyjwb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vfgeemuzbr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tpbzzjgocmzoe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667.0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nthffootdcztiq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pnygnsw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griyatgwxaf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524.25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yrfnnvtfmfpk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dhwfppnj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ieewytvevt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555.5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jsrghlfpmllyi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lfveymjte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ruyexhwlucexj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570.0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zrmbyhtmuujp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ashcjkq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xrynbshfjuwb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611.6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btuyblkdaalyybghm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aksfyh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akydkxtxekka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759.5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wmiwokgzikrn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mqiyp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becujozadnen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1025.0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gwdrcpknvzomd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hvknokv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axvxkezpeb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504.0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xyuzzckoifbepjr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jygjqvrvcv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sgofmbchzimro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980.71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wkhkzfuevhh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zfvhrc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htyvinpksu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1119.0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wkhkzfuevhh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zfvhrc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htyvinpksu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520.6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yvcokmvlltdisror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bcknoqd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laacggyii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747.67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btbnamnhfvef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iehphvrzm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pwvodqdfsyqup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864.8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hzgskxiladwaagmsj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nodziuogu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zpuxdfocgu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821.33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pazdsehsxapcm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dhnytskwt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gniexgxzao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832.33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lpxffwnaycyjwb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vfgeemuzbr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tpbzzjgocmzoe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961.0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yvcjopxsmfuddsdqzx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tljdmzbnkx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hygiwduun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510.5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ilmkzljrgbg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knfjdu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lozhiwjusjcnh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766.5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sjkboqzpwntnbxgshvwz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fmordvbfvu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tujamtzgz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891.2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mmowurzmzfquikptl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qliltppz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lsutcdyybba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380.67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hzgskxiladwaagmsj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nodziuogu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zpuxdfocgu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761.0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bnjmodsymueydeltfk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soujulzyd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irrrwrckonofb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821.0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617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wmiwokgzikrn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mqiyp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becujozadnen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881.67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aiinbptirjiedr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rwrgtpqzwl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nvqljhqkwzi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1055.2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sjkboqzpwntnbxgshvwz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fmordvbfvu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tujamtzgz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1084.5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Средняя стоимость за период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wkhkzfuevhh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zfvhrc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htyvinpksu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637.0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yvcokmvlltdisror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bcknoqd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laacggyii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711.5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631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jsrghlfpmllyi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lfveymjte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ruyexhwlucexj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773.0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 клиентах, число жалоб. Наименьшие.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wkhkzfuevhh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zfvhrc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htyvinpksu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sjkboqzpwntnbxgshvwz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fmordvbfvu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tujamtzgz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yrfnnvtfmfpk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dhwfppnj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ieewytvevt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oqqaqznwccvjuhhyvkk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dqnllek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srmyviujqplx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ergheenisdb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yoyuuwrw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tzxvmefhv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onzjgvxwyilmvghqbg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znjsbhqx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jwybrcqepz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mmxqoevixamvjkrurm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mvhytqnehs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mwlqxrodzct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nthffootdcztiq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pnygnsw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griyatgwxaf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onzjgvxwyilmvghqbg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znjsbhqx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jwybrcqepz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aiinbptirjiedr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rwrgtpqzwl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nvqljhqkwzi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604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yjdvljbsbzsdr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ybkbwwzhrl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bnqotvms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ergheenisdb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yoyuuwrw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tzxvmefhv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oqqaqznwccvjuhhyvkk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dqnllek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srmyviujqplx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wkhkzfuevhh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zfvhrc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htyvinpksu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onzjgvxwyilmvghqbg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znjsbhqx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jwybrcqepz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mmowurzmzfquikptl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qliltppz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lsutcdyybba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onzjgvxwyilmvghqbg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znjsbhqx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jwybrcqepz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atrqtdovqgtw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dgwyzmtb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mbogsoid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oqqaqznwccvjuhhyvkk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dqnllek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srmyviujqplx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nthffootdcztiq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pnygnsw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griyatgwxaf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623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ilmkzljrgbg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knfjdu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lozhiwjusjcnh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oqqaqznwccvjuhhyvkk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dqnllek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srmyviujqplx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nthffootdcztiq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pnygnsw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griyatgwxaf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611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onzjgvxwyilmvghqbg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znjsbhqx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jwybrcqepz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mmowurzmzfquikptl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qliltppz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lsutcdyybba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mmxqoevixamvjkrurm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mvhytqnehs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mwlqxrodzct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609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sjkboqzpwntnbxgshvwz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fmordvbfvu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tujamtzgz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aiinbptirjiedr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rwrgtpqzwl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nvqljhqkwzi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ergheenisdb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yoyuuwrw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tzxvmefhv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606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mmxqoevixamvjkrurm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mvhytqnehs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mwlqxrodzct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пользователей по периоду: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73"/>
        <w:gridCol w:w="1760"/>
        <w:gridCol w:w="1760"/>
        <w:gridCol w:w="1760"/>
        <w:gridCol w:w="1760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пользователя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Логин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Имя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Фамилия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Число жалоб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aiinbptirjiedr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rwrgtpqzwl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nvqljhqkwzi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605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ergheenisdb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yoyuuwrw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tzxvmefhv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7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620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zrmbyhtmuujp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ashcjkq</w:t>
            </w:r>
          </w:p>
        </w:tc>
        <w:tc>
          <w:tcPr>
            <w:tcW w:type="dxa" w:w="1760"/>
          </w:tcPr>
          <w:p>
            <w:r>
              <w:rPr>
                <w:rFonts w:ascii="Times New Roman" w:hAnsi="Times New Roman"/>
                <w:sz w:val="24"/>
              </w:rPr>
              <w:t>xrynbshfjuwb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Рейтинговый отчет о заказах. Наименьшие.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1659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1630.0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2023-01-19 22:10:52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history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1693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2433.0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2023-01-19 06:30:36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1117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104.0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2023-01-24 22:13:37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history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631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1927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256.0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2023-01-24 08:21:52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history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2161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409.0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2023-01-25 15:37:18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history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621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928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155.0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2023-01-31 15:59:22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608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1766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168.0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2023-01-30 09:41:01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639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1860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215.0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2023-01-31 01:56:18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35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1179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120.0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2023-02-05 19:08:47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1023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127.0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2023-02-01 08:14:07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635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39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195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152.0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2023-02-01 07:50:25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612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2269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123.0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2023-02-09 05:51:43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127.0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2023-02-12 01:08:12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chimistry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2465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133.0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2023-02-07 07:00:44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chimistry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686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112.0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2023-02-18 10:14:02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638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1498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120.0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2023-02-15 13:35:15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640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24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1730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124.0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2023-02-13 02:13:03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2131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105.0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2023-02-22 03:14:49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1753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108.0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2023-02-23 19:48:30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612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1951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114.0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2023-02-22 18:35:17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629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2071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114.0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2023-02-25 05:28:14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history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632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1395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116.0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2023-02-27 16:59:00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614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415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120.0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2023-02-26 22:42:35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638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1480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110.0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2023-03-04 10:00:04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631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1697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119.0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2023-03-08 01:33:41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495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121.0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2023-03-05 23:05:28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history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629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1617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101.0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2023-03-12 05:18:43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609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863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123.0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2023-03-13 03:44:06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635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40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532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135.0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2023-03-10 02:39:14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inform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610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4"/>
        </w:rPr>
        <w:t>Рейтинг заказов за период: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2216"/>
        <w:gridCol w:w="2216"/>
        <w:gridCol w:w="1108"/>
        <w:gridCol w:w="1425"/>
      </w:tblGrid>
      <w:tr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Cтоимость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окончания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Предмет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клиента</w:t>
            </w:r>
          </w:p>
        </w:tc>
        <w:tc>
          <w:tcPr>
            <w:tcW w:type="dxa" w:w="142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эксперта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244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119.0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2023-03-16 15:03:28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math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633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626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125.0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2023-03-17 10:11:13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607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1814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128.0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2023-03-15 05:18:20</w:t>
            </w:r>
          </w:p>
        </w:tc>
        <w:tc>
          <w:tcPr>
            <w:tcW w:type="dxa" w:w="2216"/>
          </w:tcPr>
          <w:p>
            <w:r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type="dxa" w:w="1108"/>
          </w:tcPr>
          <w:p>
            <w:r>
              <w:rPr>
                <w:rFonts w:ascii="Times New Roman" w:hAnsi="Times New Roman"/>
                <w:sz w:val="24"/>
              </w:rPr>
              <w:t>637</w:t>
            </w:r>
          </w:p>
        </w:tc>
        <w:tc>
          <w:tcPr>
            <w:tcW w:type="dxa" w:w="1425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числе жалоб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числе жалоб.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6 days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Таблица о жалобах с данными по периодам: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01"/>
        <w:gridCol w:w="3068"/>
        <w:gridCol w:w="2301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Период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Созданы</w:t>
            </w:r>
          </w:p>
        </w:tc>
        <w:tc>
          <w:tcPr>
            <w:tcW w:type="dxa" w:w="249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Закрыты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2023-01-14 00:00:00 - 2023-01-20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2023-01-20 00:00:00 - 2023-01-26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2023-01-26 00:00:00 - 2023-02-01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2023-02-01 00:00:00 - 2023-02-07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2023-02-07 00:00:00 - 2023-02-13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2023-02-13 00:00:00 - 2023-02-19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2023-02-19 00:00:00 - 2023-02-25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2023-02-25 00:00:00 - 2023-03-03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2023-03-03 00:00:00 - 2023-03-09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2023-03-09 00:00:00 - 2023-03-15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3068"/>
          </w:tcPr>
          <w:p>
            <w:r>
              <w:rPr>
                <w:rFonts w:ascii="Times New Roman" w:hAnsi="Times New Roman"/>
                <w:sz w:val="24"/>
              </w:rPr>
              <w:t>2023-03-15 00:00:00 - 2023-03-20 00:00:00</w:t>
            </w:r>
          </w:p>
        </w:tc>
        <w:tc>
          <w:tcPr>
            <w:tcW w:type="dxa" w:w="2301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493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созданных жалоб в периоды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7.64684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Число закрытых жалоб в периоды</w:t>
      </w:r>
    </w:p>
    <w:p>
      <w:pPr>
        <w:spacing w:after="20"/>
      </w:pPr>
      <w:r/>
    </w:p>
    <w:p>
      <w:pPr>
        <w:spacing w:after="20"/>
      </w:pPr>
      <w:r>
        <w:drawing>
          <wp:inline xmlns:a="http://schemas.openxmlformats.org/drawingml/2006/main" xmlns:pic="http://schemas.openxmlformats.org/drawingml/2006/picture">
            <wp:extent cx="6332220" cy="369379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 2023-04-11 14_56_37.95397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93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"/>
      </w:pPr>
      <w:r/>
    </w:p>
    <w:p>
      <w:pPr>
        <w:spacing w:after="20"/>
        <w:jc w:val="center"/>
      </w:pPr>
      <w:r>
        <w:rPr>
          <w:rFonts w:ascii="Times New Roman" w:hAnsi="Times New Roman"/>
          <w:b/>
          <w:color w:val="000000"/>
          <w:sz w:val="36"/>
        </w:rPr>
        <w:t>Отчет о созданных жалобах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 xml:space="preserve">     Это отчет о созданных жалобах.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Период: 2023-01-14 00:00:00 до 2023-03-20 00:00:00.</w:t>
      </w:r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Интервал деления: 6 days</w:t>
      </w:r>
    </w:p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2023-01-14 00:00:00 - 2023-01-20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2023-01-16 09:38:23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810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2023-01-16 10:29:37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1605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2198.0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2023-01-16 18:35:20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713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436.0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2023-01-17 00:52:36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406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2421.0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2023-01-17 11:26:15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840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670.0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2023-01-17 20:35:19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1975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2023-01-17 21:07:06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2246.0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2023-01-18 03:43:36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2095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2854.0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2023-01-18 17:10:10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2206.0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2023-01-19 15:54:58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2284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2123.0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2023-01-20 00:00:00 - 2023-01-26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2023-01-20 09:38:14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503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1287.0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2023-01-21 00:34:56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2857.0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2023-01-21 13:35:35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1063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1878.0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2023-01-21 17:20:10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2194.0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2023-01-22 01:23:07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871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2102.0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2023-01-22 09:36:33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826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1678.0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2023-01-22 12:11:14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864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2544.0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2023-01-22 13:36:12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1381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2536.0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2023-01-23 10:31:23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1240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2528.0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2023-01-23 19:21:45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1850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2655.0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2023-01-24 04:10:14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630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803.0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2023-01-24 11:43:18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2942.0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2023-01-24 14:36:52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1618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989.0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07:32:52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1680.0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08:29:17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1807.0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08:39:34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2329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981.0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2023-01-25 18:00:47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1873.0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2023-01-26 00:00:00 - 2023-02-01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2023-01-26 00:12:25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2596.0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2023-01-26 16:47:16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581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1012.0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2023-01-27 01:29:54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1880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854.0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2023-01-27 12:19:29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1305.0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2023-01-28 11:29:31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1287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2434.0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2023-01-28 12:00:53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1131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1195.0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2023-01-29 08:34:55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1313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465.0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2023-01-29 11:26:00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1015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2441.0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2023-01-29 19:13:31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674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809.0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2023-01-31 10:05:19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1982.0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2023-01-31 11:14:26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2722.0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2023-01-31 12:21:24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790.0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2023-02-01 00:00:00 - 2023-02-07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2023-02-02 06:46:56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2023-02-04 07:50:33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1792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1782.0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2023-02-04 18:54:47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799.0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2023-02-05 01:48:49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2359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2025.0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2023-02-05 08:21:22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1635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1532.0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2023-02-05 16:19:34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2663.0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2023-02-05 23:36:22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2254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2387.0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2023-02-06 10:23:52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794.0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2023-02-06 17:31:00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863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123.0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2023-02-07 00:00:00 - 2023-02-13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09:46:14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2136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1592.0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15:58:21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375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1553.0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2023-02-07 19:29:42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959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2023-02-08 13:43:47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456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1286.0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2023-02-09 05:53:18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962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2508.0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2023-02-09 06:35:05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1229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1366.0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2023-02-09 19:42:39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1569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1417.0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2023-02-09 23:40:08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2076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1498.0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2023-02-10 20:07:36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855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2023-02-11 01:16:01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1722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451.0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2023-02-12 10:04:25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1758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2664.0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2023-02-13 00:00:00 - 2023-02-19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2023-02-13 00:21:39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2060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552.0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2023-02-14 14:54:49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1931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2023-02-14 22:43:42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2861.0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2023-02-15 04:37:42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1004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1819.0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2023-02-15 12:57:07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2023-02-15 22:49:28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2347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2698.0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2023-02-16 05:10:37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2157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2502.0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2023-02-16 18:05:03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1715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196.0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2023-02-17 09:25:11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2239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1050.0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2023-02-19 00:00:00 - 2023-02-25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2023-02-19 11:33:41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794.0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02:57:19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1017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370.0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16:18:39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1502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1986.0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2023-02-20 23:24:05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732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1101.0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2023-02-21 08:36:38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683.0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2023-02-21 16:01:21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537.0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2023-02-21 19:29:04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960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2023-02-21 21:05:25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2413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1735.0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2023-02-22 08:04:28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651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1169.0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2023-02-22 08:29:00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870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1307.0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2023-02-23 02:11:18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1235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2023-02-23 08:43:09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2307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1500.0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2023-02-23 09:37:22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751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358.0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09:29:44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1242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1945.0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2023-02-24 09:45:30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680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2064.0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2023-02-25 00:00:00 - 2023-03-03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2023-02-25 00:33:31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1961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2964.0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2023-02-25 09:41:01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919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742.0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2023-02-26 08:53:54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1995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2389.0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2023-02-26 09:55:43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2180.0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2023-02-26 16:05:31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1571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2214.0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2023-02-27 08:23:57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1271.0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2023-02-27 15:57:03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257.0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2023-02-28 01:39:35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2698.0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2023-03-01 09:48:58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1279.0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2023-03-02 23:59:55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1744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1882.0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2023-03-03 00:00:00 - 2023-03-09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01:07:41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1809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149.0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05:07:44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1974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2023-03-03 12:54:34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2051.0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2023-03-05 18:49:15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1818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1346.0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2023-03-06 01:39:35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385.0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2023-03-06 06:41:58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303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2076.0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2023-03-07 02:34:34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121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2857.0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2023-03-07 21:35:19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622.0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2023-03-08 01:51:02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1220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680.0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2023-03-09 00:00:00 - 2023-03-15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2023-03-09 07:59:56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716.0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2023-03-09 15:24:51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430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1018.0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2023-03-09 16:07:14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2453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2229.0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2023-03-10 00:23:01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528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966.0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2023-03-10 18:11:42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1404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335.0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2023-03-11 15:05:49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1849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685.0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2023-03-12 02:01:00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530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2669.0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2023-03-12 03:23:32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1253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2959.0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2023-03-13 09:47:25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1604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1238.0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2023-03-13 18:40:28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713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436.0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2023-03-14 04:53:31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1389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2185.0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2023-03-14 12:23:06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924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808.0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2023-03-14 20:25:04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557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1352.0</w:t>
            </w:r>
          </w:p>
        </w:tc>
      </w:tr>
    </w:tbl>
    <w:p>
      <w:pPr>
        <w:spacing w:after="20"/>
      </w:pPr>
      <w:r/>
    </w:p>
    <w:p>
      <w:pPr>
        <w:spacing w:after="20"/>
        <w:jc w:val="left"/>
      </w:pPr>
      <w:r>
        <w:rPr>
          <w:rFonts w:ascii="Times New Roman" w:hAnsi="Times New Roman"/>
          <w:b w:val="0"/>
          <w:color w:val="000000"/>
          <w:sz w:val="28"/>
        </w:rPr>
        <w:t>Список жалоб за период: 2023-03-15 00:00:00 - 2023-03-20 00:00:00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"/>
        <w:gridCol w:w="2720"/>
        <w:gridCol w:w="1813"/>
        <w:gridCol w:w="907"/>
        <w:gridCol w:w="1813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Рейтинг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Дата создания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жалобы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Статус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Номер заказа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Стоимость заказа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2023-03-15 17:57:58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1110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628.0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2023-03-16 07:27:48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652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546.0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2023-03-17 08:37:07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914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2944.0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2023-03-17 15:46:14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76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534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520.0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2023-03-17 23:26:40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115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2425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2868.0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2023-03-18 15:38:39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2696.0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2023-03-19 10:26:05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119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1787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1578.0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2023-03-19 11:45:06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83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506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209.0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2023-03-19 15:12:44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459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1883.0</w:t>
            </w:r>
          </w:p>
        </w:tc>
      </w:tr>
      <w:tr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2720"/>
          </w:tcPr>
          <w:p>
            <w:r>
              <w:rPr>
                <w:rFonts w:ascii="Times New Roman" w:hAnsi="Times New Roman"/>
                <w:sz w:val="24"/>
              </w:rPr>
              <w:t>2023-03-19 20:10:49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89</w:t>
            </w:r>
          </w:p>
        </w:tc>
        <w:tc>
          <w:tcPr>
            <w:tcW w:type="dxa" w:w="907"/>
          </w:tcPr>
          <w:p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type="dxa" w:w="1813"/>
          </w:tcPr>
          <w:p>
            <w:r>
              <w:rPr>
                <w:rFonts w:ascii="Times New Roman" w:hAnsi="Times New Roman"/>
                <w:sz w:val="24"/>
              </w:rPr>
              <w:t>1974</w:t>
            </w:r>
          </w:p>
        </w:tc>
        <w:tc>
          <w:tcPr>
            <w:tcW w:type="dxa" w:w="1662"/>
          </w:tcPr>
          <w:p>
            <w:r>
              <w:rPr>
                <w:rFonts w:ascii="Times New Roman" w:hAnsi="Times New Roman"/>
                <w:sz w:val="24"/>
              </w:rPr>
              <w:t>1222.0</w:t>
            </w:r>
          </w:p>
        </w:tc>
      </w:tr>
    </w:tbl>
    <w:p>
      <w:pPr>
        <w:spacing w:after="20"/>
      </w:pPr>
      <w:r/>
    </w:p>
    <w:p>
      <w:pPr>
        <w:spacing w:after="20"/>
      </w:pPr>
      <w:r/>
    </w:p>
    <w:p>
      <w:pPr>
        <w:spacing w:after="20"/>
      </w:pPr>
      <w:r/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